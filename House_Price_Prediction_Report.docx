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5611F" w14:textId="16BED102" w:rsidR="00E448F7" w:rsidRDefault="00E448F7" w:rsidP="00E448F7">
      <w:pPr>
        <w:tabs>
          <w:tab w:val="right" w:pos="9345"/>
        </w:tabs>
        <w:spacing w:after="374" w:line="259" w:lineRule="auto"/>
      </w:pPr>
      <w:r>
        <w:rPr>
          <w:b/>
          <w:sz w:val="30"/>
        </w:rPr>
        <w:t>AI-ML GTU Internship</w:t>
      </w:r>
      <w:r>
        <w:rPr>
          <w:b/>
          <w:sz w:val="30"/>
        </w:rPr>
        <w:tab/>
        <w:t xml:space="preserve">IBM </w:t>
      </w:r>
      <w:proofErr w:type="spellStart"/>
      <w:r>
        <w:rPr>
          <w:b/>
          <w:sz w:val="30"/>
        </w:rPr>
        <w:t>SkillsBuild</w:t>
      </w:r>
      <w:proofErr w:type="spellEnd"/>
    </w:p>
    <w:p w14:paraId="7A7BA6E5" w14:textId="77777777" w:rsidR="00E448F7" w:rsidRDefault="00E448F7" w:rsidP="00E448F7">
      <w:pPr>
        <w:spacing w:after="354" w:line="259" w:lineRule="auto"/>
        <w:ind w:left="-5"/>
      </w:pPr>
      <w:r>
        <w:rPr>
          <w:b/>
          <w:sz w:val="26"/>
        </w:rPr>
        <w:t>Presented By: Vidhi Dave</w:t>
      </w:r>
    </w:p>
    <w:p w14:paraId="74BE87B7" w14:textId="77777777" w:rsidR="00E448F7" w:rsidRDefault="00E448F7" w:rsidP="00E448F7">
      <w:pPr>
        <w:spacing w:after="1121" w:line="265" w:lineRule="auto"/>
      </w:pPr>
      <w:r>
        <w:rPr>
          <w:b/>
          <w:sz w:val="26"/>
        </w:rPr>
        <w:t xml:space="preserve">College: </w:t>
      </w:r>
      <w:r w:rsidRPr="00393146">
        <w:rPr>
          <w:b/>
          <w:sz w:val="26"/>
        </w:rPr>
        <w:t>SAL Institute of Technology and Engineering Research</w:t>
      </w:r>
      <w:r>
        <w:rPr>
          <w:b/>
          <w:sz w:val="26"/>
        </w:rPr>
        <w:t xml:space="preserve"> </w:t>
      </w:r>
    </w:p>
    <w:p w14:paraId="7F07B07F" w14:textId="59646D46" w:rsidR="005743C7" w:rsidRDefault="00E448F7" w:rsidP="00E448F7">
      <w:pPr>
        <w:pStyle w:val="Title"/>
        <w:pBdr>
          <w:bottom w:val="single" w:sz="8" w:space="3" w:color="4F81BD" w:themeColor="accent1"/>
        </w:pBdr>
        <w:tabs>
          <w:tab w:val="left" w:pos="7939"/>
        </w:tabs>
      </w:pPr>
      <w:r>
        <w:t xml:space="preserve">                             </w:t>
      </w:r>
      <w:r w:rsidR="00000000">
        <w:t>Report</w:t>
      </w:r>
      <w:r>
        <w:tab/>
      </w:r>
    </w:p>
    <w:p w14:paraId="650AE83A" w14:textId="77777777" w:rsidR="005743C7" w:rsidRDefault="00000000">
      <w:pPr>
        <w:pStyle w:val="Heading1"/>
      </w:pPr>
      <w:r>
        <w:t>Title: House Price Prediction Using Machine Learning</w:t>
      </w:r>
    </w:p>
    <w:p w14:paraId="6E7BEF14" w14:textId="77777777" w:rsidR="005743C7" w:rsidRDefault="00000000">
      <w:pPr>
        <w:pStyle w:val="Heading2"/>
      </w:pPr>
      <w:r>
        <w:t>Introduction</w:t>
      </w:r>
    </w:p>
    <w:p w14:paraId="238FD5B1" w14:textId="77777777" w:rsidR="005743C7" w:rsidRDefault="00000000">
      <w:r>
        <w:t>Housing prices in India vary significantly based on factors such as location, amenities, property type, and size. Predicting house prices accurately is a challenge for buyers, sellers, and real estate professionals. Manual price estimation is prone to human error and can be inconsistent due to lack of standardized evaluation criteria.</w:t>
      </w:r>
      <w:r>
        <w:br/>
      </w:r>
      <w:r>
        <w:br/>
        <w:t>With the rise of machine learning and AI, automated predictive systems offer a consistent, data-driven approach to estimate property values based on various features. This project presents a House Price Prediction model built using machine learning to assist users in estimating the expected price of a property with inputs like area, bedrooms, locality, amenities, etc.</w:t>
      </w:r>
    </w:p>
    <w:p w14:paraId="6005B1DA" w14:textId="77777777" w:rsidR="005743C7" w:rsidRDefault="00000000">
      <w:pPr>
        <w:pStyle w:val="Heading2"/>
      </w:pPr>
      <w:r>
        <w:t>Problem Statement</w:t>
      </w:r>
    </w:p>
    <w:p w14:paraId="5584EE22" w14:textId="77777777" w:rsidR="005743C7" w:rsidRDefault="00000000">
      <w:r>
        <w:t>The Indian real estate market is unstructured and highly influenced by subjective evaluations. Estimating the accurate price of a property is challenging due to:</w:t>
      </w:r>
      <w:r>
        <w:br/>
        <w:t>- Varying property features</w:t>
      </w:r>
      <w:r>
        <w:br/>
        <w:t>- Lack of historical pricing data</w:t>
      </w:r>
      <w:r>
        <w:br/>
        <w:t>- Human bias during valuation</w:t>
      </w:r>
      <w:r>
        <w:br/>
      </w:r>
      <w:r>
        <w:br/>
        <w:t>This project aims to address these issues by developing a machine learning model that predicts house prices based on numerical and categorical features provided by the user.</w:t>
      </w:r>
    </w:p>
    <w:p w14:paraId="67B06471" w14:textId="77777777" w:rsidR="005743C7" w:rsidRDefault="00000000">
      <w:pPr>
        <w:pStyle w:val="Heading2"/>
      </w:pPr>
      <w:r>
        <w:t>Objective</w:t>
      </w:r>
    </w:p>
    <w:p w14:paraId="750A37F0" w14:textId="77777777" w:rsidR="005743C7" w:rsidRDefault="00000000">
      <w:r>
        <w:t>- To build a regression model that can predict the price of a house in India.</w:t>
      </w:r>
      <w:r>
        <w:br/>
        <w:t>- To ensure the predicted price remains within a realistic range (maximum ₹5 Crore).</w:t>
      </w:r>
      <w:r>
        <w:br/>
        <w:t>- To demonstrate the impact of amenities like gym, pool, lift, and parking on the house price.</w:t>
      </w:r>
      <w:r>
        <w:br/>
        <w:t>- To deploy the model using Streamlit for real-time user interaction.</w:t>
      </w:r>
    </w:p>
    <w:p w14:paraId="2410D9D1" w14:textId="77777777" w:rsidR="005743C7" w:rsidRDefault="00000000">
      <w:pPr>
        <w:pStyle w:val="Heading2"/>
      </w:pPr>
      <w:r>
        <w:lastRenderedPageBreak/>
        <w:t>Why This Problem?</w:t>
      </w:r>
    </w:p>
    <w:p w14:paraId="3580E27F" w14:textId="77777777" w:rsidR="005743C7" w:rsidRDefault="00000000">
      <w:r>
        <w:t>- Buyers need accurate pricing to avoid overpaying.</w:t>
      </w:r>
      <w:r>
        <w:br/>
        <w:t>- Sellers want to ensure competitive and fair market pricing.</w:t>
      </w:r>
      <w:r>
        <w:br/>
        <w:t>- Real estate agents need assistance in providing quick, data-backed price estimates.</w:t>
      </w:r>
      <w:r>
        <w:br/>
      </w:r>
      <w:r>
        <w:br/>
        <w:t>This model serves as a fast, reliable tool for both buyers and sellers by providing realistic price predictions instantly.</w:t>
      </w:r>
    </w:p>
    <w:p w14:paraId="2C7DE520" w14:textId="77777777" w:rsidR="005743C7" w:rsidRDefault="00000000">
      <w:pPr>
        <w:pStyle w:val="Heading2"/>
      </w:pPr>
      <w:r>
        <w:t>Solution Overview</w:t>
      </w:r>
    </w:p>
    <w:p w14:paraId="74CBBEEF" w14:textId="77777777" w:rsidR="005743C7" w:rsidRDefault="00000000">
      <w:r>
        <w:t>The solution includes:</w:t>
      </w:r>
      <w:r>
        <w:br/>
        <w:t>- Generating a synthetic dataset (can be replaced with real-world data).</w:t>
      </w:r>
      <w:r>
        <w:br/>
        <w:t>- Building a machine learning regression model using Random Forest.</w:t>
      </w:r>
      <w:r>
        <w:br/>
        <w:t>- Normalizing inputs using StandardScaler.</w:t>
      </w:r>
      <w:r>
        <w:br/>
        <w:t>- Saving the trained model and scaler.</w:t>
      </w:r>
      <w:r>
        <w:br/>
        <w:t>- Deploying a user interface using Streamlit.</w:t>
      </w:r>
    </w:p>
    <w:p w14:paraId="4768CD83" w14:textId="77777777" w:rsidR="005743C7" w:rsidRDefault="00000000">
      <w:pPr>
        <w:pStyle w:val="Heading2"/>
      </w:pPr>
      <w:r>
        <w:t>Features Used</w:t>
      </w:r>
    </w:p>
    <w:p w14:paraId="1AA0E9A4" w14:textId="77777777" w:rsidR="005743C7" w:rsidRDefault="00000000">
      <w:r>
        <w:t>1. House Age</w:t>
      </w:r>
      <w:r>
        <w:br/>
        <w:t>2. Number of Bedrooms</w:t>
      </w:r>
      <w:r>
        <w:br/>
        <w:t>3. Number of Washrooms</w:t>
      </w:r>
      <w:r>
        <w:br/>
        <w:t>4. Furnishing Status</w:t>
      </w:r>
      <w:r>
        <w:br/>
        <w:t>5. Locality Type (Tier-1, 2, 3)</w:t>
      </w:r>
      <w:r>
        <w:br/>
        <w:t>6. Built-up Area</w:t>
      </w:r>
      <w:r>
        <w:br/>
        <w:t>7. Property Type (Apartment, Villa, Row House, Penthouse)</w:t>
      </w:r>
      <w:r>
        <w:br/>
        <w:t>8. Floor Number</w:t>
      </w:r>
      <w:r>
        <w:br/>
        <w:t>9. Total Floors</w:t>
      </w:r>
      <w:r>
        <w:br/>
        <w:t>10. Parking</w:t>
      </w:r>
      <w:r>
        <w:br/>
        <w:t>11. Lift</w:t>
      </w:r>
      <w:r>
        <w:br/>
        <w:t>12. Security</w:t>
      </w:r>
      <w:r>
        <w:br/>
        <w:t>13. Power Backup</w:t>
      </w:r>
      <w:r>
        <w:br/>
        <w:t>14. Gym</w:t>
      </w:r>
      <w:r>
        <w:br/>
        <w:t>15. Swimming Pool</w:t>
      </w:r>
    </w:p>
    <w:p w14:paraId="0731473C" w14:textId="6B348825" w:rsidR="00E448F7" w:rsidRDefault="00E448F7">
      <w:pPr>
        <w:pStyle w:val="Heading2"/>
      </w:pPr>
    </w:p>
    <w:p w14:paraId="29FE5F3E" w14:textId="2AC4F861" w:rsidR="00E448F7" w:rsidRDefault="00E448F7">
      <w:pPr>
        <w:pStyle w:val="Heading2"/>
      </w:pPr>
    </w:p>
    <w:p w14:paraId="045C5B9D" w14:textId="58C8FA72" w:rsidR="00E448F7" w:rsidRDefault="00E448F7">
      <w:pPr>
        <w:pStyle w:val="Heading2"/>
      </w:pPr>
    </w:p>
    <w:p w14:paraId="579B03A4" w14:textId="73C21290" w:rsidR="00E448F7" w:rsidRDefault="00E448F7">
      <w:pPr>
        <w:pStyle w:val="Heading2"/>
      </w:pPr>
    </w:p>
    <w:p w14:paraId="7F597150" w14:textId="607D1BC2" w:rsidR="00E448F7" w:rsidRDefault="00E448F7" w:rsidP="00E448F7"/>
    <w:p w14:paraId="7BB63796" w14:textId="4794F53F" w:rsidR="00E448F7" w:rsidRPr="00E448F7" w:rsidRDefault="00E448F7" w:rsidP="00E448F7"/>
    <w:p w14:paraId="2A300442" w14:textId="166BF6EA" w:rsidR="005743C7" w:rsidRDefault="00000000">
      <w:pPr>
        <w:pStyle w:val="Heading2"/>
      </w:pPr>
      <w:r>
        <w:lastRenderedPageBreak/>
        <w:t>Technical Implementation</w:t>
      </w:r>
    </w:p>
    <w:p w14:paraId="0F201CFD" w14:textId="640265CB" w:rsidR="005743C7" w:rsidRPr="00851E1B" w:rsidRDefault="00000000">
      <w:pPr>
        <w:rPr>
          <w:b/>
          <w:bCs/>
        </w:rPr>
      </w:pPr>
      <w:r w:rsidRPr="00851E1B">
        <w:rPr>
          <w:b/>
          <w:bCs/>
        </w:rPr>
        <w:t>Step 1: Data Simulation + Model Training (`train_model.py`)</w:t>
      </w:r>
    </w:p>
    <w:p w14:paraId="3DA98CB9" w14:textId="480F5BA0" w:rsidR="00E448F7" w:rsidRDefault="00E448F7">
      <w:r>
        <w:rPr>
          <w:noProof/>
        </w:rPr>
        <w:drawing>
          <wp:anchor distT="0" distB="0" distL="114300" distR="114300" simplePos="0" relativeHeight="251637760" behindDoc="0" locked="0" layoutInCell="1" allowOverlap="1" wp14:anchorId="213CE578" wp14:editId="723E993F">
            <wp:simplePos x="0" y="0"/>
            <wp:positionH relativeFrom="column">
              <wp:posOffset>-30480</wp:posOffset>
            </wp:positionH>
            <wp:positionV relativeFrom="paragraph">
              <wp:posOffset>5152390</wp:posOffset>
            </wp:positionV>
            <wp:extent cx="4526280" cy="3437144"/>
            <wp:effectExtent l="0" t="0" r="7620" b="0"/>
            <wp:wrapNone/>
            <wp:docPr id="8354758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75846" name="Picture 835475846"/>
                    <pic:cNvPicPr/>
                  </pic:nvPicPr>
                  <pic:blipFill>
                    <a:blip r:embed="rId8"/>
                    <a:stretch>
                      <a:fillRect/>
                    </a:stretch>
                  </pic:blipFill>
                  <pic:spPr>
                    <a:xfrm>
                      <a:off x="0" y="0"/>
                      <a:ext cx="4526280" cy="34371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77290D2" wp14:editId="2D39E9F0">
            <wp:extent cx="4534215" cy="5818909"/>
            <wp:effectExtent l="0" t="0" r="0" b="0"/>
            <wp:docPr id="8465630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63086" name="Picture 846563086"/>
                    <pic:cNvPicPr/>
                  </pic:nvPicPr>
                  <pic:blipFill>
                    <a:blip r:embed="rId9"/>
                    <a:stretch>
                      <a:fillRect/>
                    </a:stretch>
                  </pic:blipFill>
                  <pic:spPr>
                    <a:xfrm>
                      <a:off x="0" y="0"/>
                      <a:ext cx="4538417" cy="5824302"/>
                    </a:xfrm>
                    <a:prstGeom prst="rect">
                      <a:avLst/>
                    </a:prstGeom>
                  </pic:spPr>
                </pic:pic>
              </a:graphicData>
            </a:graphic>
          </wp:inline>
        </w:drawing>
      </w:r>
    </w:p>
    <w:p w14:paraId="2879DEE1" w14:textId="6A75E642" w:rsidR="00E448F7" w:rsidRDefault="00E448F7" w:rsidP="00E448F7"/>
    <w:p w14:paraId="476E5AD1" w14:textId="77777777" w:rsidR="00E448F7" w:rsidRDefault="00E448F7" w:rsidP="00E448F7"/>
    <w:p w14:paraId="3BC5A45A" w14:textId="77777777" w:rsidR="00E448F7" w:rsidRDefault="00E448F7" w:rsidP="00E448F7"/>
    <w:p w14:paraId="0EF22FE1" w14:textId="77777777" w:rsidR="00E448F7" w:rsidRDefault="00E448F7" w:rsidP="00E448F7"/>
    <w:p w14:paraId="62D96179" w14:textId="77777777" w:rsidR="00E448F7" w:rsidRDefault="00E448F7" w:rsidP="00E448F7"/>
    <w:p w14:paraId="366A9849" w14:textId="23503225" w:rsidR="00E448F7" w:rsidRPr="00851E1B" w:rsidRDefault="00E448F7" w:rsidP="00E448F7">
      <w:pPr>
        <w:rPr>
          <w:b/>
          <w:bCs/>
        </w:rPr>
      </w:pPr>
      <w:r w:rsidRPr="00851E1B">
        <w:rPr>
          <w:b/>
          <w:bCs/>
          <w:noProof/>
        </w:rPr>
        <w:lastRenderedPageBreak/>
        <w:drawing>
          <wp:anchor distT="0" distB="0" distL="114300" distR="114300" simplePos="0" relativeHeight="251658240" behindDoc="0" locked="0" layoutInCell="1" allowOverlap="1" wp14:anchorId="789612C4" wp14:editId="1DBCB140">
            <wp:simplePos x="0" y="0"/>
            <wp:positionH relativeFrom="column">
              <wp:posOffset>0</wp:posOffset>
            </wp:positionH>
            <wp:positionV relativeFrom="paragraph">
              <wp:posOffset>236220</wp:posOffset>
            </wp:positionV>
            <wp:extent cx="5030386" cy="6507480"/>
            <wp:effectExtent l="0" t="0" r="0" b="7620"/>
            <wp:wrapNone/>
            <wp:docPr id="171750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169" name="Picture 171750169"/>
                    <pic:cNvPicPr/>
                  </pic:nvPicPr>
                  <pic:blipFill>
                    <a:blip r:embed="rId10"/>
                    <a:stretch>
                      <a:fillRect/>
                    </a:stretch>
                  </pic:blipFill>
                  <pic:spPr>
                    <a:xfrm>
                      <a:off x="0" y="0"/>
                      <a:ext cx="5030386" cy="6507480"/>
                    </a:xfrm>
                    <a:prstGeom prst="rect">
                      <a:avLst/>
                    </a:prstGeom>
                  </pic:spPr>
                </pic:pic>
              </a:graphicData>
            </a:graphic>
            <wp14:sizeRelH relativeFrom="margin">
              <wp14:pctWidth>0</wp14:pctWidth>
            </wp14:sizeRelH>
            <wp14:sizeRelV relativeFrom="margin">
              <wp14:pctHeight>0</wp14:pctHeight>
            </wp14:sizeRelV>
          </wp:anchor>
        </w:drawing>
      </w:r>
      <w:r w:rsidRPr="00851E1B">
        <w:rPr>
          <w:b/>
          <w:bCs/>
        </w:rPr>
        <w:t xml:space="preserve">Step 2: User Interface with </w:t>
      </w:r>
      <w:proofErr w:type="spellStart"/>
      <w:r w:rsidRPr="00851E1B">
        <w:rPr>
          <w:b/>
          <w:bCs/>
        </w:rPr>
        <w:t>Streamlit</w:t>
      </w:r>
      <w:proofErr w:type="spellEnd"/>
      <w:r w:rsidRPr="00851E1B">
        <w:rPr>
          <w:b/>
          <w:bCs/>
        </w:rPr>
        <w:t xml:space="preserve"> (`app.py`)</w:t>
      </w:r>
    </w:p>
    <w:p w14:paraId="482614FD" w14:textId="7C31E092" w:rsidR="002C3368" w:rsidRDefault="002C3368" w:rsidP="00E448F7"/>
    <w:p w14:paraId="32087B83" w14:textId="77777777" w:rsidR="002C3368" w:rsidRDefault="002C3368" w:rsidP="00E448F7"/>
    <w:p w14:paraId="17A69B04" w14:textId="569EC12B" w:rsidR="002C3368" w:rsidRDefault="002C3368" w:rsidP="00E448F7"/>
    <w:p w14:paraId="22156DE8" w14:textId="77777777" w:rsidR="002C3368" w:rsidRDefault="002C3368" w:rsidP="00E448F7"/>
    <w:p w14:paraId="72740512" w14:textId="598E9527" w:rsidR="002C3368" w:rsidRDefault="002C3368" w:rsidP="00E448F7"/>
    <w:p w14:paraId="036B2946" w14:textId="40F46169" w:rsidR="002C3368" w:rsidRDefault="002C3368" w:rsidP="00E448F7"/>
    <w:p w14:paraId="49717C71" w14:textId="14E22F0A" w:rsidR="002C3368" w:rsidRDefault="002C3368" w:rsidP="00E448F7"/>
    <w:p w14:paraId="572622B3" w14:textId="56FA71F6" w:rsidR="002C3368" w:rsidRDefault="002C3368" w:rsidP="00E448F7"/>
    <w:p w14:paraId="4D19309B" w14:textId="152B5A30" w:rsidR="002C3368" w:rsidRDefault="002C3368" w:rsidP="00E448F7"/>
    <w:p w14:paraId="447BEA8B" w14:textId="4ED3016F" w:rsidR="002C3368" w:rsidRDefault="002C3368" w:rsidP="00E448F7"/>
    <w:p w14:paraId="4EA0D49E" w14:textId="4C764E28" w:rsidR="002C3368" w:rsidRDefault="002C3368" w:rsidP="00E448F7"/>
    <w:p w14:paraId="0ACA56D5" w14:textId="77777777" w:rsidR="002C3368" w:rsidRDefault="002C3368" w:rsidP="00E448F7"/>
    <w:p w14:paraId="1E944AD6" w14:textId="77777777" w:rsidR="002C3368" w:rsidRDefault="002C3368" w:rsidP="00E448F7"/>
    <w:p w14:paraId="54954AC5" w14:textId="2B58C6A9" w:rsidR="002C3368" w:rsidRDefault="002C3368" w:rsidP="00E448F7"/>
    <w:p w14:paraId="1D652292" w14:textId="77777777" w:rsidR="002C3368" w:rsidRDefault="002C3368" w:rsidP="00E448F7"/>
    <w:p w14:paraId="3A03D7C2" w14:textId="350D9920" w:rsidR="002C3368" w:rsidRDefault="002C3368" w:rsidP="00E448F7"/>
    <w:p w14:paraId="7BB35BC5" w14:textId="77777777" w:rsidR="002C3368" w:rsidRDefault="002C3368" w:rsidP="00E448F7"/>
    <w:p w14:paraId="38399CDE" w14:textId="283AB0EC" w:rsidR="002C3368" w:rsidRDefault="002C3368" w:rsidP="00E448F7"/>
    <w:p w14:paraId="619FB2E7" w14:textId="77777777" w:rsidR="002C3368" w:rsidRDefault="002C3368" w:rsidP="00E448F7"/>
    <w:p w14:paraId="66260FE0" w14:textId="20CE6BDE" w:rsidR="002C3368" w:rsidRDefault="002C3368" w:rsidP="00E448F7"/>
    <w:p w14:paraId="5D21D1A4" w14:textId="07C9FFE3" w:rsidR="002C3368" w:rsidRDefault="002C3368" w:rsidP="00E448F7">
      <w:r>
        <w:rPr>
          <w:noProof/>
        </w:rPr>
        <w:drawing>
          <wp:anchor distT="0" distB="0" distL="114300" distR="114300" simplePos="0" relativeHeight="251678720" behindDoc="0" locked="0" layoutInCell="1" allowOverlap="1" wp14:anchorId="6DEF3B6D" wp14:editId="2AAD7CF6">
            <wp:simplePos x="0" y="0"/>
            <wp:positionH relativeFrom="column">
              <wp:posOffset>0</wp:posOffset>
            </wp:positionH>
            <wp:positionV relativeFrom="paragraph">
              <wp:posOffset>89535</wp:posOffset>
            </wp:positionV>
            <wp:extent cx="4232959" cy="2495550"/>
            <wp:effectExtent l="0" t="0" r="0" b="0"/>
            <wp:wrapNone/>
            <wp:docPr id="1730032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32257" name="Picture 1730032257"/>
                    <pic:cNvPicPr/>
                  </pic:nvPicPr>
                  <pic:blipFill>
                    <a:blip r:embed="rId11"/>
                    <a:stretch>
                      <a:fillRect/>
                    </a:stretch>
                  </pic:blipFill>
                  <pic:spPr>
                    <a:xfrm>
                      <a:off x="0" y="0"/>
                      <a:ext cx="4232959" cy="2495550"/>
                    </a:xfrm>
                    <a:prstGeom prst="rect">
                      <a:avLst/>
                    </a:prstGeom>
                  </pic:spPr>
                </pic:pic>
              </a:graphicData>
            </a:graphic>
            <wp14:sizeRelH relativeFrom="margin">
              <wp14:pctWidth>0</wp14:pctWidth>
            </wp14:sizeRelH>
            <wp14:sizeRelV relativeFrom="margin">
              <wp14:pctHeight>0</wp14:pctHeight>
            </wp14:sizeRelV>
          </wp:anchor>
        </w:drawing>
      </w:r>
    </w:p>
    <w:p w14:paraId="0F8640F7" w14:textId="678248F6" w:rsidR="002C3368" w:rsidRDefault="002C3368" w:rsidP="00E448F7"/>
    <w:p w14:paraId="69C00BE4" w14:textId="77777777" w:rsidR="002C3368" w:rsidRDefault="002C3368" w:rsidP="00E448F7"/>
    <w:p w14:paraId="65CEDB26" w14:textId="4E622B81" w:rsidR="002C3368" w:rsidRDefault="002C3368" w:rsidP="002C3368">
      <w:pPr>
        <w:pStyle w:val="Heading2"/>
      </w:pPr>
    </w:p>
    <w:p w14:paraId="18B90FDB" w14:textId="580F80D9" w:rsidR="002C3368" w:rsidRDefault="002C3368" w:rsidP="002C3368">
      <w:pPr>
        <w:pStyle w:val="Heading2"/>
      </w:pPr>
      <w:r>
        <w:t>Conclusion</w:t>
      </w:r>
    </w:p>
    <w:p w14:paraId="0EA1F4AA" w14:textId="77777777" w:rsidR="002C3368" w:rsidRDefault="002C3368" w:rsidP="002C3368">
      <w:r>
        <w:t>This House Price Prediction system provides an intuitive and accurate way to estimate real estate prices in India. The model is trained to understand the impact of locality, size, and amenities on the price and is capped at ₹5 Crore to maintain realistic predictions.</w:t>
      </w:r>
      <w:r>
        <w:br/>
      </w:r>
      <w:r>
        <w:br/>
        <w:t xml:space="preserve">By using </w:t>
      </w:r>
      <w:proofErr w:type="spellStart"/>
      <w:r>
        <w:t>Streamlit</w:t>
      </w:r>
      <w:proofErr w:type="spellEnd"/>
      <w:r>
        <w:t>, the model is made accessible for anyone — buyers, sellers, and agents — to estimate property value instantly.</w:t>
      </w:r>
    </w:p>
    <w:p w14:paraId="7633E8C2" w14:textId="77777777" w:rsidR="002C3368" w:rsidRDefault="002C3368" w:rsidP="002C3368"/>
    <w:p w14:paraId="112825D3" w14:textId="77777777" w:rsidR="002C3368" w:rsidRDefault="002C3368" w:rsidP="00E448F7"/>
    <w:p w14:paraId="443665C8" w14:textId="77777777" w:rsidR="002C3368" w:rsidRDefault="002C3368" w:rsidP="00E448F7"/>
    <w:p w14:paraId="686DE1CE" w14:textId="77777777" w:rsidR="002C3368" w:rsidRDefault="002C3368" w:rsidP="00E448F7"/>
    <w:p w14:paraId="76C91C57" w14:textId="77777777" w:rsidR="002C3368" w:rsidRDefault="002C3368" w:rsidP="00E448F7"/>
    <w:p w14:paraId="7136E734" w14:textId="77777777" w:rsidR="002C3368" w:rsidRDefault="002C3368" w:rsidP="00E448F7"/>
    <w:p w14:paraId="4C83729B" w14:textId="77777777" w:rsidR="002C3368" w:rsidRDefault="002C3368" w:rsidP="00E448F7"/>
    <w:p w14:paraId="013ECA0E" w14:textId="77777777" w:rsidR="002C3368" w:rsidRDefault="002C3368" w:rsidP="00E448F7"/>
    <w:p w14:paraId="2C8F839E" w14:textId="77777777" w:rsidR="002C3368" w:rsidRDefault="002C3368" w:rsidP="00E448F7"/>
    <w:p w14:paraId="326102F6" w14:textId="60DA2A24" w:rsidR="00E448F7" w:rsidRDefault="00E448F7" w:rsidP="00E448F7">
      <w:r>
        <w:rPr>
          <w:noProof/>
        </w:rPr>
        <w:drawing>
          <wp:anchor distT="0" distB="0" distL="114300" distR="114300" simplePos="0" relativeHeight="251671552" behindDoc="0" locked="0" layoutInCell="1" allowOverlap="1" wp14:anchorId="0EA00316" wp14:editId="58CB84B1">
            <wp:simplePos x="0" y="0"/>
            <wp:positionH relativeFrom="column">
              <wp:posOffset>0</wp:posOffset>
            </wp:positionH>
            <wp:positionV relativeFrom="paragraph">
              <wp:posOffset>6403340</wp:posOffset>
            </wp:positionV>
            <wp:extent cx="4091940" cy="2412112"/>
            <wp:effectExtent l="0" t="0" r="3810" b="7620"/>
            <wp:wrapNone/>
            <wp:docPr id="3799407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0751" name="Picture 379940751"/>
                    <pic:cNvPicPr/>
                  </pic:nvPicPr>
                  <pic:blipFill>
                    <a:blip r:embed="rId11"/>
                    <a:stretch>
                      <a:fillRect/>
                    </a:stretch>
                  </pic:blipFill>
                  <pic:spPr>
                    <a:xfrm>
                      <a:off x="0" y="0"/>
                      <a:ext cx="4091940" cy="2412112"/>
                    </a:xfrm>
                    <a:prstGeom prst="rect">
                      <a:avLst/>
                    </a:prstGeom>
                  </pic:spPr>
                </pic:pic>
              </a:graphicData>
            </a:graphic>
            <wp14:sizeRelH relativeFrom="margin">
              <wp14:pctWidth>0</wp14:pctWidth>
            </wp14:sizeRelH>
            <wp14:sizeRelV relativeFrom="margin">
              <wp14:pctHeight>0</wp14:pctHeight>
            </wp14:sizeRelV>
          </wp:anchor>
        </w:drawing>
      </w:r>
    </w:p>
    <w:sectPr w:rsidR="00E448F7" w:rsidSect="00034616">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85501" w14:textId="77777777" w:rsidR="00E14DD4" w:rsidRDefault="00E14DD4" w:rsidP="00E448F7">
      <w:pPr>
        <w:spacing w:after="0" w:line="240" w:lineRule="auto"/>
      </w:pPr>
      <w:r>
        <w:separator/>
      </w:r>
    </w:p>
  </w:endnote>
  <w:endnote w:type="continuationSeparator" w:id="0">
    <w:p w14:paraId="61237EDD" w14:textId="77777777" w:rsidR="00E14DD4" w:rsidRDefault="00E14DD4" w:rsidP="00E4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6D1C4" w14:textId="77777777" w:rsidR="00E14DD4" w:rsidRDefault="00E14DD4" w:rsidP="00E448F7">
      <w:pPr>
        <w:spacing w:after="0" w:line="240" w:lineRule="auto"/>
      </w:pPr>
      <w:r>
        <w:separator/>
      </w:r>
    </w:p>
  </w:footnote>
  <w:footnote w:type="continuationSeparator" w:id="0">
    <w:p w14:paraId="4A270240" w14:textId="77777777" w:rsidR="00E14DD4" w:rsidRDefault="00E14DD4" w:rsidP="00E4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F4C19" w14:textId="50C2216A" w:rsidR="00E448F7" w:rsidRDefault="002C3368">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pt;height:1pt;visibility:visible;mso-wrap-style:square" o:bullet="t">
        <v:imagedata r:id="rId1" o:title=""/>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3DC0CA7"/>
    <w:multiLevelType w:val="hybridMultilevel"/>
    <w:tmpl w:val="08E20592"/>
    <w:lvl w:ilvl="0" w:tplc="321A9A5C">
      <w:start w:val="1"/>
      <w:numFmt w:val="bullet"/>
      <w:lvlText w:val=""/>
      <w:lvlPicBulletId w:val="0"/>
      <w:lvlJc w:val="left"/>
      <w:pPr>
        <w:tabs>
          <w:tab w:val="num" w:pos="720"/>
        </w:tabs>
        <w:ind w:left="720" w:hanging="360"/>
      </w:pPr>
      <w:rPr>
        <w:rFonts w:ascii="Symbol" w:hAnsi="Symbol" w:hint="default"/>
      </w:rPr>
    </w:lvl>
    <w:lvl w:ilvl="1" w:tplc="6150C8FA" w:tentative="1">
      <w:start w:val="1"/>
      <w:numFmt w:val="bullet"/>
      <w:lvlText w:val=""/>
      <w:lvlJc w:val="left"/>
      <w:pPr>
        <w:tabs>
          <w:tab w:val="num" w:pos="1440"/>
        </w:tabs>
        <w:ind w:left="1440" w:hanging="360"/>
      </w:pPr>
      <w:rPr>
        <w:rFonts w:ascii="Symbol" w:hAnsi="Symbol" w:hint="default"/>
      </w:rPr>
    </w:lvl>
    <w:lvl w:ilvl="2" w:tplc="C5EA34A6" w:tentative="1">
      <w:start w:val="1"/>
      <w:numFmt w:val="bullet"/>
      <w:lvlText w:val=""/>
      <w:lvlJc w:val="left"/>
      <w:pPr>
        <w:tabs>
          <w:tab w:val="num" w:pos="2160"/>
        </w:tabs>
        <w:ind w:left="2160" w:hanging="360"/>
      </w:pPr>
      <w:rPr>
        <w:rFonts w:ascii="Symbol" w:hAnsi="Symbol" w:hint="default"/>
      </w:rPr>
    </w:lvl>
    <w:lvl w:ilvl="3" w:tplc="142C418C" w:tentative="1">
      <w:start w:val="1"/>
      <w:numFmt w:val="bullet"/>
      <w:lvlText w:val=""/>
      <w:lvlJc w:val="left"/>
      <w:pPr>
        <w:tabs>
          <w:tab w:val="num" w:pos="2880"/>
        </w:tabs>
        <w:ind w:left="2880" w:hanging="360"/>
      </w:pPr>
      <w:rPr>
        <w:rFonts w:ascii="Symbol" w:hAnsi="Symbol" w:hint="default"/>
      </w:rPr>
    </w:lvl>
    <w:lvl w:ilvl="4" w:tplc="0E38D678" w:tentative="1">
      <w:start w:val="1"/>
      <w:numFmt w:val="bullet"/>
      <w:lvlText w:val=""/>
      <w:lvlJc w:val="left"/>
      <w:pPr>
        <w:tabs>
          <w:tab w:val="num" w:pos="3600"/>
        </w:tabs>
        <w:ind w:left="3600" w:hanging="360"/>
      </w:pPr>
      <w:rPr>
        <w:rFonts w:ascii="Symbol" w:hAnsi="Symbol" w:hint="default"/>
      </w:rPr>
    </w:lvl>
    <w:lvl w:ilvl="5" w:tplc="7B640BB6" w:tentative="1">
      <w:start w:val="1"/>
      <w:numFmt w:val="bullet"/>
      <w:lvlText w:val=""/>
      <w:lvlJc w:val="left"/>
      <w:pPr>
        <w:tabs>
          <w:tab w:val="num" w:pos="4320"/>
        </w:tabs>
        <w:ind w:left="4320" w:hanging="360"/>
      </w:pPr>
      <w:rPr>
        <w:rFonts w:ascii="Symbol" w:hAnsi="Symbol" w:hint="default"/>
      </w:rPr>
    </w:lvl>
    <w:lvl w:ilvl="6" w:tplc="8F8C75F4" w:tentative="1">
      <w:start w:val="1"/>
      <w:numFmt w:val="bullet"/>
      <w:lvlText w:val=""/>
      <w:lvlJc w:val="left"/>
      <w:pPr>
        <w:tabs>
          <w:tab w:val="num" w:pos="5040"/>
        </w:tabs>
        <w:ind w:left="5040" w:hanging="360"/>
      </w:pPr>
      <w:rPr>
        <w:rFonts w:ascii="Symbol" w:hAnsi="Symbol" w:hint="default"/>
      </w:rPr>
    </w:lvl>
    <w:lvl w:ilvl="7" w:tplc="AF942D0A" w:tentative="1">
      <w:start w:val="1"/>
      <w:numFmt w:val="bullet"/>
      <w:lvlText w:val=""/>
      <w:lvlJc w:val="left"/>
      <w:pPr>
        <w:tabs>
          <w:tab w:val="num" w:pos="5760"/>
        </w:tabs>
        <w:ind w:left="5760" w:hanging="360"/>
      </w:pPr>
      <w:rPr>
        <w:rFonts w:ascii="Symbol" w:hAnsi="Symbol" w:hint="default"/>
      </w:rPr>
    </w:lvl>
    <w:lvl w:ilvl="8" w:tplc="3A1CCD8C" w:tentative="1">
      <w:start w:val="1"/>
      <w:numFmt w:val="bullet"/>
      <w:lvlText w:val=""/>
      <w:lvlJc w:val="left"/>
      <w:pPr>
        <w:tabs>
          <w:tab w:val="num" w:pos="6480"/>
        </w:tabs>
        <w:ind w:left="6480" w:hanging="360"/>
      </w:pPr>
      <w:rPr>
        <w:rFonts w:ascii="Symbol" w:hAnsi="Symbol" w:hint="default"/>
      </w:rPr>
    </w:lvl>
  </w:abstractNum>
  <w:num w:numId="1" w16cid:durableId="889878932">
    <w:abstractNumId w:val="8"/>
  </w:num>
  <w:num w:numId="2" w16cid:durableId="1732925397">
    <w:abstractNumId w:val="6"/>
  </w:num>
  <w:num w:numId="3" w16cid:durableId="650868281">
    <w:abstractNumId w:val="5"/>
  </w:num>
  <w:num w:numId="4" w16cid:durableId="17660718">
    <w:abstractNumId w:val="4"/>
  </w:num>
  <w:num w:numId="5" w16cid:durableId="287514263">
    <w:abstractNumId w:val="7"/>
  </w:num>
  <w:num w:numId="6" w16cid:durableId="1297031028">
    <w:abstractNumId w:val="3"/>
  </w:num>
  <w:num w:numId="7" w16cid:durableId="1370254550">
    <w:abstractNumId w:val="2"/>
  </w:num>
  <w:num w:numId="8" w16cid:durableId="371923511">
    <w:abstractNumId w:val="1"/>
  </w:num>
  <w:num w:numId="9" w16cid:durableId="37365485">
    <w:abstractNumId w:val="0"/>
  </w:num>
  <w:num w:numId="10" w16cid:durableId="109581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368"/>
    <w:rsid w:val="00326F90"/>
    <w:rsid w:val="005743C7"/>
    <w:rsid w:val="00713BB8"/>
    <w:rsid w:val="00851E1B"/>
    <w:rsid w:val="00AA1D8D"/>
    <w:rsid w:val="00B47730"/>
    <w:rsid w:val="00CB0664"/>
    <w:rsid w:val="00DA178E"/>
    <w:rsid w:val="00E14DD4"/>
    <w:rsid w:val="00E448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09998"/>
  <w14:defaultImageDpi w14:val="300"/>
  <w15:docId w15:val="{24E8090F-5A02-4087-A89B-61624FE2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Arpit Patel</cp:lastModifiedBy>
  <cp:revision>4</cp:revision>
  <dcterms:created xsi:type="dcterms:W3CDTF">2013-12-23T23:15:00Z</dcterms:created>
  <dcterms:modified xsi:type="dcterms:W3CDTF">2025-07-21T08:23:00Z</dcterms:modified>
  <cp:category/>
</cp:coreProperties>
</file>